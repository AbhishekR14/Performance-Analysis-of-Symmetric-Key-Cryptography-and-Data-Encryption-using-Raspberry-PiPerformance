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world this is a test file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